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A018" w14:textId="77777777" w:rsidR="007B50AC" w:rsidRDefault="007B50AC" w:rsidP="007B50AC">
      <w:pPr>
        <w:rPr>
          <w:b/>
          <w:bCs/>
          <w:lang w:val="de-DE"/>
        </w:rPr>
      </w:pPr>
      <w:r w:rsidRPr="007B50AC">
        <w:rPr>
          <w:b/>
          <w:bCs/>
          <w:lang w:val="de-DE"/>
        </w:rPr>
        <w:t xml:space="preserve">Projektbericht: Datenanalyse zur Mitgliederabwanderung bei </w:t>
      </w:r>
      <w:proofErr w:type="spellStart"/>
      <w:r w:rsidRPr="007B50AC">
        <w:rPr>
          <w:b/>
          <w:bCs/>
          <w:lang w:val="de-DE"/>
        </w:rPr>
        <w:t>FlexAppeal</w:t>
      </w:r>
      <w:proofErr w:type="spellEnd"/>
    </w:p>
    <w:p w14:paraId="149C9E22" w14:textId="77777777" w:rsidR="007B50AC" w:rsidRPr="007B50AC" w:rsidRDefault="007B50AC" w:rsidP="007B50AC">
      <w:pPr>
        <w:rPr>
          <w:lang w:val="de-DE"/>
        </w:rPr>
      </w:pPr>
    </w:p>
    <w:p w14:paraId="27D77CD5" w14:textId="77777777" w:rsidR="007B50AC" w:rsidRPr="007B50AC" w:rsidRDefault="007B50AC" w:rsidP="007B50AC">
      <w:pPr>
        <w:rPr>
          <w:lang w:val="de-DE"/>
        </w:rPr>
      </w:pPr>
      <w:r w:rsidRPr="007B50AC">
        <w:rPr>
          <w:b/>
          <w:bCs/>
          <w:lang w:val="de-DE"/>
        </w:rPr>
        <w:t>1. Einleitung und IST-Analyse</w:t>
      </w:r>
      <w:r w:rsidRPr="007B50AC">
        <w:rPr>
          <w:lang w:val="de-DE"/>
        </w:rPr>
        <w:br/>
        <w:t xml:space="preserve">Das Fitnessunternehmen </w:t>
      </w:r>
      <w:proofErr w:type="spellStart"/>
      <w:r w:rsidRPr="007B50AC">
        <w:rPr>
          <w:lang w:val="de-DE"/>
        </w:rPr>
        <w:t>FlexAppeal</w:t>
      </w:r>
      <w:proofErr w:type="spellEnd"/>
      <w:r w:rsidRPr="007B50AC">
        <w:rPr>
          <w:lang w:val="de-DE"/>
        </w:rPr>
        <w:t xml:space="preserve"> hat einen umfangreichen Datensatz mit 4.000 Mitgliedseinträgen zur Verfügung gestellt. Ziel dieses Projekts ist es, auf Basis dieser Daten die Ursachen für Mitgliederabwanderung (</w:t>
      </w:r>
      <w:proofErr w:type="spellStart"/>
      <w:r w:rsidRPr="007B50AC">
        <w:rPr>
          <w:lang w:val="de-DE"/>
        </w:rPr>
        <w:t>Churn</w:t>
      </w:r>
      <w:proofErr w:type="spellEnd"/>
      <w:r w:rsidRPr="007B50AC">
        <w:rPr>
          <w:lang w:val="de-DE"/>
        </w:rPr>
        <w:t xml:space="preserve">) zu identifizieren und fundierte Maßnahmen zur Kundenbindung abzuleiten. Der Datensatz umfasst 14 Variablen, darunter demografische Merkmale (wie Geschlecht und Alter), Vertragsinformationen, das Nutzungsverhalten der Mitglieder sowie die Zielvariable </w:t>
      </w:r>
      <w:proofErr w:type="spellStart"/>
      <w:r w:rsidRPr="007B50AC">
        <w:rPr>
          <w:i/>
          <w:iCs/>
          <w:lang w:val="de-DE"/>
        </w:rPr>
        <w:t>Churn</w:t>
      </w:r>
      <w:proofErr w:type="spellEnd"/>
      <w:r w:rsidRPr="007B50AC">
        <w:rPr>
          <w:lang w:val="de-DE"/>
        </w:rPr>
        <w:t>, welche angibt, ob ein Mitglied gekündigt hat (1 = Ja).</w:t>
      </w:r>
    </w:p>
    <w:p w14:paraId="10DCAF21" w14:textId="77777777" w:rsidR="007B50AC" w:rsidRDefault="007B50AC" w:rsidP="007B50AC">
      <w:pPr>
        <w:rPr>
          <w:lang w:val="de-DE"/>
        </w:rPr>
      </w:pPr>
      <w:r w:rsidRPr="007B50AC">
        <w:rPr>
          <w:lang w:val="de-DE"/>
        </w:rPr>
        <w:t>Die Datenqualität ist sehr gut: Es liegen keine fehlenden Werte vor, und alle Variablen sind in numerischer Form kodiert. Dadurch eignet sich der Datensatz ideal für explorative Datenanalysen und den Einsatz von Methoden des maschinellen Lernens.</w:t>
      </w:r>
    </w:p>
    <w:p w14:paraId="080CC065" w14:textId="77777777" w:rsidR="007B50AC" w:rsidRDefault="007B50AC" w:rsidP="007B50AC">
      <w:pPr>
        <w:rPr>
          <w:lang w:val="de-DE"/>
        </w:rPr>
      </w:pPr>
    </w:p>
    <w:p w14:paraId="121E3CA4" w14:textId="77777777" w:rsidR="007B50AC" w:rsidRPr="007B50AC" w:rsidRDefault="007B50AC" w:rsidP="007B50AC">
      <w:pPr>
        <w:rPr>
          <w:lang w:val="de-DE"/>
        </w:rPr>
      </w:pPr>
    </w:p>
    <w:p w14:paraId="7D373DDB" w14:textId="77777777" w:rsidR="007B50AC" w:rsidRPr="007B50AC" w:rsidRDefault="007B50AC" w:rsidP="007B50AC">
      <w:pPr>
        <w:rPr>
          <w:lang w:val="de-DE"/>
        </w:rPr>
      </w:pPr>
      <w:r w:rsidRPr="007B50AC">
        <w:rPr>
          <w:b/>
          <w:bCs/>
          <w:lang w:val="de-DE"/>
        </w:rPr>
        <w:t>2. Projektziele und Backlog</w:t>
      </w:r>
      <w:r w:rsidRPr="007B50AC">
        <w:rPr>
          <w:lang w:val="de-DE"/>
        </w:rPr>
        <w:br/>
        <w:t>Das Projekt adressiert zentrale Fragestellungen verschiedener Stakeholder:</w:t>
      </w:r>
    </w:p>
    <w:p w14:paraId="4B4CF597" w14:textId="77777777" w:rsidR="007B50AC" w:rsidRPr="007B50AC" w:rsidRDefault="007B50AC" w:rsidP="007B50AC">
      <w:pPr>
        <w:numPr>
          <w:ilvl w:val="0"/>
          <w:numId w:val="16"/>
        </w:numPr>
        <w:rPr>
          <w:lang w:val="de-DE"/>
        </w:rPr>
      </w:pPr>
      <w:r w:rsidRPr="007B50AC">
        <w:rPr>
          <w:i/>
          <w:iCs/>
          <w:lang w:val="de-DE"/>
        </w:rPr>
        <w:t>Marketingverantwortliche</w:t>
      </w:r>
      <w:r w:rsidRPr="007B50AC">
        <w:rPr>
          <w:lang w:val="de-DE"/>
        </w:rPr>
        <w:t xml:space="preserve"> möchten verstehen, welche Faktoren Kündigungen begünstigen, um gezielte Präventionsmaßnahmen zu entwickeln.</w:t>
      </w:r>
    </w:p>
    <w:p w14:paraId="62768595" w14:textId="77777777" w:rsidR="007B50AC" w:rsidRPr="007B50AC" w:rsidRDefault="007B50AC" w:rsidP="007B50AC">
      <w:pPr>
        <w:numPr>
          <w:ilvl w:val="0"/>
          <w:numId w:val="16"/>
        </w:numPr>
        <w:rPr>
          <w:lang w:val="de-DE"/>
        </w:rPr>
      </w:pPr>
      <w:r w:rsidRPr="007B50AC">
        <w:rPr>
          <w:i/>
          <w:iCs/>
          <w:lang w:val="de-DE"/>
        </w:rPr>
        <w:t>Studioleitungen</w:t>
      </w:r>
      <w:r w:rsidRPr="007B50AC">
        <w:rPr>
          <w:lang w:val="de-DE"/>
        </w:rPr>
        <w:t xml:space="preserve"> erwarten fundierte Empfehlungen zur Kundenbindung.</w:t>
      </w:r>
    </w:p>
    <w:p w14:paraId="77EF9C43" w14:textId="77777777" w:rsidR="007B50AC" w:rsidRPr="007B50AC" w:rsidRDefault="007B50AC" w:rsidP="007B50AC">
      <w:pPr>
        <w:numPr>
          <w:ilvl w:val="0"/>
          <w:numId w:val="16"/>
        </w:numPr>
        <w:rPr>
          <w:lang w:val="de-DE"/>
        </w:rPr>
      </w:pPr>
      <w:r w:rsidRPr="007B50AC">
        <w:rPr>
          <w:i/>
          <w:iCs/>
          <w:lang w:val="de-DE"/>
        </w:rPr>
        <w:t>Datenanalysten</w:t>
      </w:r>
      <w:r w:rsidRPr="007B50AC">
        <w:rPr>
          <w:lang w:val="de-DE"/>
        </w:rPr>
        <w:t xml:space="preserve"> streben die Entwicklung eines Modells an, das gefährdete Mitglieder frühzeitig identifiziert.</w:t>
      </w:r>
    </w:p>
    <w:p w14:paraId="3E4AAF33" w14:textId="77777777" w:rsidR="007B50AC" w:rsidRPr="007B50AC" w:rsidRDefault="007B50AC" w:rsidP="007B50AC">
      <w:pPr>
        <w:rPr>
          <w:lang w:val="de-DE"/>
        </w:rPr>
      </w:pPr>
      <w:r w:rsidRPr="007B50AC">
        <w:rPr>
          <w:lang w:val="de-DE"/>
        </w:rPr>
        <w:t>Zur Priorisierung der Projektmaßnahmen wurden Aufwand und erwarteter Ertrag gegenübergestellt: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9"/>
        <w:gridCol w:w="965"/>
        <w:gridCol w:w="718"/>
      </w:tblGrid>
      <w:tr w:rsidR="007B50AC" w:rsidRPr="007B50AC" w14:paraId="235F2139" w14:textId="77777777" w:rsidTr="007B50AC">
        <w:trPr>
          <w:tblHeader/>
          <w:tblCellSpacing w:w="15" w:type="dxa"/>
        </w:trPr>
        <w:tc>
          <w:tcPr>
            <w:tcW w:w="0" w:type="auto"/>
            <w:vAlign w:val="center"/>
            <w:hideMark/>
          </w:tcPr>
          <w:p w14:paraId="523010EA" w14:textId="77777777" w:rsidR="007B50AC" w:rsidRPr="007B50AC" w:rsidRDefault="007B50AC" w:rsidP="007B50AC">
            <w:pPr>
              <w:rPr>
                <w:b/>
                <w:bCs/>
                <w:lang w:val="de-DE"/>
              </w:rPr>
            </w:pPr>
            <w:r w:rsidRPr="007B50AC">
              <w:rPr>
                <w:b/>
                <w:bCs/>
                <w:lang w:val="de-DE"/>
              </w:rPr>
              <w:t>Maßnahme</w:t>
            </w:r>
          </w:p>
        </w:tc>
        <w:tc>
          <w:tcPr>
            <w:tcW w:w="0" w:type="auto"/>
            <w:vAlign w:val="center"/>
            <w:hideMark/>
          </w:tcPr>
          <w:p w14:paraId="1905D599" w14:textId="77777777" w:rsidR="007B50AC" w:rsidRPr="007B50AC" w:rsidRDefault="007B50AC" w:rsidP="007B50AC">
            <w:pPr>
              <w:rPr>
                <w:b/>
                <w:bCs/>
                <w:lang w:val="de-DE"/>
              </w:rPr>
            </w:pPr>
            <w:r w:rsidRPr="007B50AC">
              <w:rPr>
                <w:b/>
                <w:bCs/>
                <w:lang w:val="de-DE"/>
              </w:rPr>
              <w:t>Aufwand</w:t>
            </w:r>
          </w:p>
        </w:tc>
        <w:tc>
          <w:tcPr>
            <w:tcW w:w="0" w:type="auto"/>
            <w:vAlign w:val="center"/>
            <w:hideMark/>
          </w:tcPr>
          <w:p w14:paraId="0FE01A56" w14:textId="77777777" w:rsidR="007B50AC" w:rsidRPr="007B50AC" w:rsidRDefault="007B50AC" w:rsidP="007B50AC">
            <w:pPr>
              <w:rPr>
                <w:b/>
                <w:bCs/>
                <w:lang w:val="de-DE"/>
              </w:rPr>
            </w:pPr>
            <w:r w:rsidRPr="007B50AC">
              <w:rPr>
                <w:b/>
                <w:bCs/>
                <w:lang w:val="de-DE"/>
              </w:rPr>
              <w:t>Ertrag</w:t>
            </w:r>
          </w:p>
        </w:tc>
      </w:tr>
      <w:tr w:rsidR="007B50AC" w:rsidRPr="007B50AC" w14:paraId="67DF8E93" w14:textId="77777777" w:rsidTr="007B50AC">
        <w:trPr>
          <w:tblCellSpacing w:w="15" w:type="dxa"/>
        </w:trPr>
        <w:tc>
          <w:tcPr>
            <w:tcW w:w="0" w:type="auto"/>
            <w:vAlign w:val="center"/>
            <w:hideMark/>
          </w:tcPr>
          <w:p w14:paraId="138A423B" w14:textId="77777777" w:rsidR="007B50AC" w:rsidRPr="007B50AC" w:rsidRDefault="007B50AC" w:rsidP="007B50AC">
            <w:pPr>
              <w:rPr>
                <w:lang w:val="de-DE"/>
              </w:rPr>
            </w:pPr>
            <w:r w:rsidRPr="007B50AC">
              <w:rPr>
                <w:lang w:val="de-DE"/>
              </w:rPr>
              <w:t>Kundenprofilanalyse</w:t>
            </w:r>
          </w:p>
        </w:tc>
        <w:tc>
          <w:tcPr>
            <w:tcW w:w="0" w:type="auto"/>
            <w:vAlign w:val="center"/>
            <w:hideMark/>
          </w:tcPr>
          <w:p w14:paraId="3A1B7F97" w14:textId="77777777" w:rsidR="007B50AC" w:rsidRPr="007B50AC" w:rsidRDefault="007B50AC" w:rsidP="007B50AC">
            <w:pPr>
              <w:rPr>
                <w:lang w:val="de-DE"/>
              </w:rPr>
            </w:pPr>
            <w:r w:rsidRPr="007B50AC">
              <w:rPr>
                <w:lang w:val="de-DE"/>
              </w:rPr>
              <w:t>niedrig</w:t>
            </w:r>
          </w:p>
        </w:tc>
        <w:tc>
          <w:tcPr>
            <w:tcW w:w="0" w:type="auto"/>
            <w:vAlign w:val="center"/>
            <w:hideMark/>
          </w:tcPr>
          <w:p w14:paraId="4BFA9980" w14:textId="77777777" w:rsidR="007B50AC" w:rsidRPr="007B50AC" w:rsidRDefault="007B50AC" w:rsidP="007B50AC">
            <w:pPr>
              <w:rPr>
                <w:lang w:val="de-DE"/>
              </w:rPr>
            </w:pPr>
            <w:r w:rsidRPr="007B50AC">
              <w:rPr>
                <w:lang w:val="de-DE"/>
              </w:rPr>
              <w:t>hoch</w:t>
            </w:r>
          </w:p>
        </w:tc>
      </w:tr>
      <w:tr w:rsidR="007B50AC" w:rsidRPr="007B50AC" w14:paraId="4ACC0808" w14:textId="77777777" w:rsidTr="007B50AC">
        <w:trPr>
          <w:tblCellSpacing w:w="15" w:type="dxa"/>
        </w:trPr>
        <w:tc>
          <w:tcPr>
            <w:tcW w:w="0" w:type="auto"/>
            <w:vAlign w:val="center"/>
            <w:hideMark/>
          </w:tcPr>
          <w:p w14:paraId="066D9DC2" w14:textId="77777777" w:rsidR="007B50AC" w:rsidRPr="007B50AC" w:rsidRDefault="007B50AC" w:rsidP="007B50AC">
            <w:pPr>
              <w:rPr>
                <w:lang w:val="de-DE"/>
              </w:rPr>
            </w:pPr>
            <w:r w:rsidRPr="007B50AC">
              <w:rPr>
                <w:lang w:val="de-DE"/>
              </w:rPr>
              <w:t>Vorhersagemodell</w:t>
            </w:r>
          </w:p>
        </w:tc>
        <w:tc>
          <w:tcPr>
            <w:tcW w:w="0" w:type="auto"/>
            <w:vAlign w:val="center"/>
            <w:hideMark/>
          </w:tcPr>
          <w:p w14:paraId="3649D4B9" w14:textId="77777777" w:rsidR="007B50AC" w:rsidRPr="007B50AC" w:rsidRDefault="007B50AC" w:rsidP="007B50AC">
            <w:pPr>
              <w:rPr>
                <w:lang w:val="de-DE"/>
              </w:rPr>
            </w:pPr>
            <w:r w:rsidRPr="007B50AC">
              <w:rPr>
                <w:lang w:val="de-DE"/>
              </w:rPr>
              <w:t>mittel</w:t>
            </w:r>
          </w:p>
        </w:tc>
        <w:tc>
          <w:tcPr>
            <w:tcW w:w="0" w:type="auto"/>
            <w:vAlign w:val="center"/>
            <w:hideMark/>
          </w:tcPr>
          <w:p w14:paraId="49728E5B" w14:textId="77777777" w:rsidR="007B50AC" w:rsidRPr="007B50AC" w:rsidRDefault="007B50AC" w:rsidP="007B50AC">
            <w:pPr>
              <w:rPr>
                <w:lang w:val="de-DE"/>
              </w:rPr>
            </w:pPr>
            <w:r w:rsidRPr="007B50AC">
              <w:rPr>
                <w:lang w:val="de-DE"/>
              </w:rPr>
              <w:t>hoch</w:t>
            </w:r>
          </w:p>
        </w:tc>
      </w:tr>
      <w:tr w:rsidR="007B50AC" w:rsidRPr="007B50AC" w14:paraId="6B3049F7" w14:textId="77777777" w:rsidTr="007B50AC">
        <w:trPr>
          <w:tblCellSpacing w:w="15" w:type="dxa"/>
        </w:trPr>
        <w:tc>
          <w:tcPr>
            <w:tcW w:w="0" w:type="auto"/>
            <w:vAlign w:val="center"/>
            <w:hideMark/>
          </w:tcPr>
          <w:p w14:paraId="105D05FB" w14:textId="77777777" w:rsidR="007B50AC" w:rsidRPr="007B50AC" w:rsidRDefault="007B50AC" w:rsidP="007B50AC">
            <w:pPr>
              <w:rPr>
                <w:lang w:val="de-DE"/>
              </w:rPr>
            </w:pPr>
            <w:r w:rsidRPr="007B50AC">
              <w:rPr>
                <w:lang w:val="de-DE"/>
              </w:rPr>
              <w:t>Dashboard für Management</w:t>
            </w:r>
          </w:p>
        </w:tc>
        <w:tc>
          <w:tcPr>
            <w:tcW w:w="0" w:type="auto"/>
            <w:vAlign w:val="center"/>
            <w:hideMark/>
          </w:tcPr>
          <w:p w14:paraId="5BBB3750" w14:textId="77777777" w:rsidR="007B50AC" w:rsidRPr="007B50AC" w:rsidRDefault="007B50AC" w:rsidP="007B50AC">
            <w:pPr>
              <w:rPr>
                <w:lang w:val="de-DE"/>
              </w:rPr>
            </w:pPr>
            <w:r w:rsidRPr="007B50AC">
              <w:rPr>
                <w:lang w:val="de-DE"/>
              </w:rPr>
              <w:t>mittel</w:t>
            </w:r>
          </w:p>
        </w:tc>
        <w:tc>
          <w:tcPr>
            <w:tcW w:w="0" w:type="auto"/>
            <w:vAlign w:val="center"/>
            <w:hideMark/>
          </w:tcPr>
          <w:p w14:paraId="3845DCB1" w14:textId="77777777" w:rsidR="007B50AC" w:rsidRPr="007B50AC" w:rsidRDefault="007B50AC" w:rsidP="007B50AC">
            <w:pPr>
              <w:rPr>
                <w:lang w:val="de-DE"/>
              </w:rPr>
            </w:pPr>
            <w:r w:rsidRPr="007B50AC">
              <w:rPr>
                <w:lang w:val="de-DE"/>
              </w:rPr>
              <w:t>mittel</w:t>
            </w:r>
          </w:p>
        </w:tc>
      </w:tr>
    </w:tbl>
    <w:p w14:paraId="7DDB97D9" w14:textId="576B32BA" w:rsidR="007B50AC" w:rsidRDefault="007B50AC" w:rsidP="007B50AC">
      <w:pPr>
        <w:rPr>
          <w:lang w:val="de-DE"/>
        </w:rPr>
      </w:pPr>
      <w:r w:rsidRPr="007B50AC">
        <w:rPr>
          <w:lang w:val="de-DE"/>
        </w:rPr>
        <w:t>Der Fokus im ersten Sprint liegt auf der Durchführung einer Kundenprofilanalyse sowie der Identifikation zentraler Kündigungsfaktoren.</w:t>
      </w:r>
    </w:p>
    <w:p w14:paraId="19412705" w14:textId="77777777" w:rsidR="007B50AC" w:rsidRDefault="007B50AC" w:rsidP="007B50AC">
      <w:pPr>
        <w:rPr>
          <w:lang w:val="de-DE"/>
        </w:rPr>
      </w:pPr>
    </w:p>
    <w:p w14:paraId="2BD8EA63" w14:textId="741251DE" w:rsidR="007B50AC" w:rsidRPr="007B50AC" w:rsidRDefault="007B50AC" w:rsidP="007B50AC">
      <w:pPr>
        <w:rPr>
          <w:lang w:val="de-DE"/>
        </w:rPr>
      </w:pPr>
      <w:r w:rsidRPr="007B50AC">
        <w:rPr>
          <w:b/>
          <w:bCs/>
          <w:lang w:val="de-DE"/>
        </w:rPr>
        <w:lastRenderedPageBreak/>
        <w:t>3. Hypothesenbi</w:t>
      </w:r>
      <w:r>
        <w:rPr>
          <w:b/>
          <w:bCs/>
          <w:lang w:val="de-DE"/>
        </w:rPr>
        <w:t>l</w:t>
      </w:r>
      <w:r w:rsidRPr="007B50AC">
        <w:rPr>
          <w:b/>
          <w:bCs/>
          <w:lang w:val="de-DE"/>
        </w:rPr>
        <w:t>dung</w:t>
      </w:r>
      <w:r w:rsidRPr="007B50AC">
        <w:rPr>
          <w:lang w:val="de-DE"/>
        </w:rPr>
        <w:br/>
        <w:t xml:space="preserve">Zur Analyse der </w:t>
      </w:r>
      <w:proofErr w:type="spellStart"/>
      <w:r w:rsidRPr="007B50AC">
        <w:rPr>
          <w:lang w:val="de-DE"/>
        </w:rPr>
        <w:t>Churn</w:t>
      </w:r>
      <w:proofErr w:type="spellEnd"/>
      <w:r w:rsidRPr="007B50AC">
        <w:rPr>
          <w:lang w:val="de-DE"/>
        </w:rPr>
        <w:t>-Ursachen wurden folgende Hypothesen formuliert:</w:t>
      </w:r>
    </w:p>
    <w:p w14:paraId="3BA4A24B" w14:textId="77777777" w:rsidR="007B50AC" w:rsidRPr="007B50AC" w:rsidRDefault="007B50AC" w:rsidP="007B50AC">
      <w:pPr>
        <w:numPr>
          <w:ilvl w:val="0"/>
          <w:numId w:val="17"/>
        </w:numPr>
        <w:rPr>
          <w:lang w:val="de-DE"/>
        </w:rPr>
      </w:pPr>
      <w:r w:rsidRPr="007B50AC">
        <w:rPr>
          <w:b/>
          <w:bCs/>
          <w:lang w:val="de-DE"/>
        </w:rPr>
        <w:t>H1:</w:t>
      </w:r>
      <w:r w:rsidRPr="007B50AC">
        <w:rPr>
          <w:lang w:val="de-DE"/>
        </w:rPr>
        <w:t xml:space="preserve"> Mitglieder mit längerer Vertragslaufzeit kündigen seltener.</w:t>
      </w:r>
    </w:p>
    <w:p w14:paraId="35F2F847" w14:textId="77777777" w:rsidR="007B50AC" w:rsidRPr="007B50AC" w:rsidRDefault="007B50AC" w:rsidP="007B50AC">
      <w:pPr>
        <w:numPr>
          <w:ilvl w:val="0"/>
          <w:numId w:val="17"/>
        </w:numPr>
        <w:rPr>
          <w:lang w:val="de-DE"/>
        </w:rPr>
      </w:pPr>
      <w:r w:rsidRPr="007B50AC">
        <w:rPr>
          <w:b/>
          <w:bCs/>
          <w:lang w:val="de-DE"/>
        </w:rPr>
        <w:t>H2:</w:t>
      </w:r>
      <w:r w:rsidRPr="007B50AC">
        <w:rPr>
          <w:lang w:val="de-DE"/>
        </w:rPr>
        <w:t xml:space="preserve"> Aktive Mitglieder – gemessen an Kursbesuchen und Zusatzkäufen – weisen eine geringere Kündigungswahrscheinlichkeit auf.</w:t>
      </w:r>
    </w:p>
    <w:p w14:paraId="452B9E40" w14:textId="77777777" w:rsidR="007B50AC" w:rsidRPr="007B50AC" w:rsidRDefault="007B50AC" w:rsidP="007B50AC">
      <w:pPr>
        <w:numPr>
          <w:ilvl w:val="0"/>
          <w:numId w:val="17"/>
        </w:numPr>
        <w:rPr>
          <w:lang w:val="de-DE"/>
        </w:rPr>
      </w:pPr>
      <w:r w:rsidRPr="007B50AC">
        <w:rPr>
          <w:b/>
          <w:bCs/>
          <w:lang w:val="de-DE"/>
        </w:rPr>
        <w:t>H3:</w:t>
      </w:r>
      <w:r w:rsidRPr="007B50AC">
        <w:rPr>
          <w:lang w:val="de-DE"/>
        </w:rPr>
        <w:t xml:space="preserve"> Ältere Mitglieder sind weniger wechselbereit.</w:t>
      </w:r>
    </w:p>
    <w:p w14:paraId="3562CAA7" w14:textId="77777777" w:rsidR="007B50AC" w:rsidRPr="007B50AC" w:rsidRDefault="007B50AC" w:rsidP="007B50AC">
      <w:pPr>
        <w:numPr>
          <w:ilvl w:val="0"/>
          <w:numId w:val="17"/>
        </w:numPr>
        <w:rPr>
          <w:lang w:val="de-DE"/>
        </w:rPr>
      </w:pPr>
      <w:r w:rsidRPr="007B50AC">
        <w:rPr>
          <w:b/>
          <w:bCs/>
          <w:lang w:val="de-DE"/>
        </w:rPr>
        <w:t>H4:</w:t>
      </w:r>
      <w:r w:rsidRPr="007B50AC">
        <w:rPr>
          <w:lang w:val="de-DE"/>
        </w:rPr>
        <w:t xml:space="preserve"> Personen, die von Freundschaftswerbung oder Partnerrabatten profitieren, bleiben dem Studio eher treu.</w:t>
      </w:r>
    </w:p>
    <w:p w14:paraId="4FC49465" w14:textId="65EA36A6" w:rsidR="007B50AC" w:rsidRPr="007B50AC" w:rsidRDefault="007B50AC" w:rsidP="007B50AC">
      <w:pPr>
        <w:rPr>
          <w:lang w:val="de-DE"/>
        </w:rPr>
      </w:pPr>
      <w:r w:rsidRPr="007B50AC">
        <w:rPr>
          <w:lang w:val="de-DE"/>
        </w:rPr>
        <w:t>Alle Hypothesen dienen der Unterstützung der ersten User Story und zielen auf die Prävention von Kündigungen ab.</w:t>
      </w:r>
    </w:p>
    <w:p w14:paraId="24BBBF16" w14:textId="77777777" w:rsidR="007B50AC" w:rsidRPr="007B50AC" w:rsidRDefault="007B50AC" w:rsidP="007B50AC">
      <w:pPr>
        <w:rPr>
          <w:lang w:val="de-DE"/>
        </w:rPr>
      </w:pPr>
      <w:r w:rsidRPr="007B50AC">
        <w:rPr>
          <w:b/>
          <w:bCs/>
          <w:lang w:val="de-DE"/>
        </w:rPr>
        <w:t>4. Erfolgsmessung und Qualitätskriterien</w:t>
      </w:r>
      <w:r w:rsidRPr="007B50AC">
        <w:rPr>
          <w:lang w:val="de-DE"/>
        </w:rPr>
        <w:br/>
        <w:t>Die Erfolgsmessung erfolgt anhand folgender Metriken:</w:t>
      </w:r>
    </w:p>
    <w:p w14:paraId="519E6564" w14:textId="77777777" w:rsidR="007B50AC" w:rsidRPr="007B50AC" w:rsidRDefault="007B50AC" w:rsidP="007B50AC">
      <w:pPr>
        <w:numPr>
          <w:ilvl w:val="0"/>
          <w:numId w:val="18"/>
        </w:numPr>
        <w:rPr>
          <w:lang w:val="de-DE"/>
        </w:rPr>
      </w:pPr>
      <w:r w:rsidRPr="007B50AC">
        <w:rPr>
          <w:lang w:val="de-DE"/>
        </w:rPr>
        <w:t>Identifikation von mindestens drei signifikanten Kündigungsfaktoren</w:t>
      </w:r>
    </w:p>
    <w:p w14:paraId="44A48239" w14:textId="77777777" w:rsidR="007B50AC" w:rsidRPr="007B50AC" w:rsidRDefault="007B50AC" w:rsidP="007B50AC">
      <w:pPr>
        <w:numPr>
          <w:ilvl w:val="0"/>
          <w:numId w:val="18"/>
        </w:numPr>
        <w:rPr>
          <w:lang w:val="de-DE"/>
        </w:rPr>
      </w:pPr>
      <w:r w:rsidRPr="007B50AC">
        <w:rPr>
          <w:lang w:val="de-DE"/>
        </w:rPr>
        <w:t>Verständlichkeit und Nachvollziehbarkeit der Ergebnisse für Marketing und Management</w:t>
      </w:r>
    </w:p>
    <w:p w14:paraId="762496D3" w14:textId="77777777" w:rsidR="007B50AC" w:rsidRPr="007B50AC" w:rsidRDefault="007B50AC" w:rsidP="007B50AC">
      <w:pPr>
        <w:numPr>
          <w:ilvl w:val="0"/>
          <w:numId w:val="18"/>
        </w:numPr>
        <w:rPr>
          <w:lang w:val="de-DE"/>
        </w:rPr>
      </w:pPr>
      <w:r w:rsidRPr="007B50AC">
        <w:rPr>
          <w:lang w:val="de-DE"/>
        </w:rPr>
        <w:t>Konkrete Ableitungen zur Optimierung der Kundenbindung</w:t>
      </w:r>
    </w:p>
    <w:p w14:paraId="527D9BFF" w14:textId="37D667B8" w:rsidR="007B50AC" w:rsidRPr="007B50AC" w:rsidRDefault="007B50AC" w:rsidP="007B50AC">
      <w:pPr>
        <w:rPr>
          <w:lang w:val="de-DE"/>
        </w:rPr>
      </w:pPr>
      <w:r w:rsidRPr="007B50AC">
        <w:rPr>
          <w:lang w:val="de-DE"/>
        </w:rPr>
        <w:t xml:space="preserve">Als </w:t>
      </w:r>
      <w:r w:rsidRPr="007B50AC">
        <w:rPr>
          <w:i/>
          <w:iCs/>
          <w:lang w:val="de-DE"/>
        </w:rPr>
        <w:t xml:space="preserve">Definition </w:t>
      </w:r>
      <w:proofErr w:type="spellStart"/>
      <w:r w:rsidRPr="007B50AC">
        <w:rPr>
          <w:i/>
          <w:iCs/>
          <w:lang w:val="de-DE"/>
        </w:rPr>
        <w:t>of</w:t>
      </w:r>
      <w:proofErr w:type="spellEnd"/>
      <w:r w:rsidRPr="007B50AC">
        <w:rPr>
          <w:i/>
          <w:iCs/>
          <w:lang w:val="de-DE"/>
        </w:rPr>
        <w:t xml:space="preserve"> </w:t>
      </w:r>
      <w:proofErr w:type="spellStart"/>
      <w:r w:rsidRPr="007B50AC">
        <w:rPr>
          <w:i/>
          <w:iCs/>
          <w:lang w:val="de-DE"/>
        </w:rPr>
        <w:t>Done</w:t>
      </w:r>
      <w:proofErr w:type="spellEnd"/>
      <w:r w:rsidRPr="007B50AC">
        <w:rPr>
          <w:lang w:val="de-DE"/>
        </w:rPr>
        <w:t xml:space="preserve"> gelten ein vollständiges Kundenprofil, die Validierung der Hypothesen, konkrete Handlungsempfehlungen sowie eine verständlich dokumentierte Analyse</w:t>
      </w:r>
      <w:r>
        <w:rPr>
          <w:lang w:val="de-DE"/>
        </w:rPr>
        <w:t>.</w:t>
      </w:r>
    </w:p>
    <w:p w14:paraId="49C1CA22" w14:textId="77777777" w:rsidR="007B50AC" w:rsidRPr="007B50AC" w:rsidRDefault="007B50AC" w:rsidP="007B50AC">
      <w:pPr>
        <w:rPr>
          <w:lang w:val="de-DE"/>
        </w:rPr>
      </w:pPr>
      <w:r w:rsidRPr="007B50AC">
        <w:rPr>
          <w:b/>
          <w:bCs/>
          <w:lang w:val="de-DE"/>
        </w:rPr>
        <w:t>5. Sprint 1 – Planung und Aufwandsschätzung</w:t>
      </w:r>
      <w:r w:rsidRPr="007B50AC">
        <w:rPr>
          <w:lang w:val="de-DE"/>
        </w:rPr>
        <w:br/>
        <w:t>Der erste Sprint wurde wie folgt geplant: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8"/>
        <w:gridCol w:w="980"/>
      </w:tblGrid>
      <w:tr w:rsidR="007B50AC" w:rsidRPr="007B50AC" w14:paraId="41475B58" w14:textId="77777777" w:rsidTr="007B50AC">
        <w:trPr>
          <w:tblHeader/>
          <w:tblCellSpacing w:w="15" w:type="dxa"/>
        </w:trPr>
        <w:tc>
          <w:tcPr>
            <w:tcW w:w="0" w:type="auto"/>
            <w:vAlign w:val="center"/>
            <w:hideMark/>
          </w:tcPr>
          <w:p w14:paraId="2A744F66" w14:textId="77777777" w:rsidR="007B50AC" w:rsidRPr="007B50AC" w:rsidRDefault="007B50AC" w:rsidP="007B50AC">
            <w:pPr>
              <w:rPr>
                <w:b/>
                <w:bCs/>
                <w:lang w:val="de-DE"/>
              </w:rPr>
            </w:pPr>
            <w:r w:rsidRPr="007B50AC">
              <w:rPr>
                <w:b/>
                <w:bCs/>
                <w:lang w:val="de-DE"/>
              </w:rPr>
              <w:t>Aufgabe</w:t>
            </w:r>
          </w:p>
        </w:tc>
        <w:tc>
          <w:tcPr>
            <w:tcW w:w="0" w:type="auto"/>
            <w:vAlign w:val="center"/>
            <w:hideMark/>
          </w:tcPr>
          <w:p w14:paraId="4B16B5C0" w14:textId="77777777" w:rsidR="007B50AC" w:rsidRPr="007B50AC" w:rsidRDefault="007B50AC" w:rsidP="007B50AC">
            <w:pPr>
              <w:rPr>
                <w:b/>
                <w:bCs/>
                <w:lang w:val="de-DE"/>
              </w:rPr>
            </w:pPr>
            <w:r w:rsidRPr="007B50AC">
              <w:rPr>
                <w:b/>
                <w:bCs/>
                <w:lang w:val="de-DE"/>
              </w:rPr>
              <w:t>Aufwand</w:t>
            </w:r>
          </w:p>
        </w:tc>
      </w:tr>
      <w:tr w:rsidR="007B50AC" w:rsidRPr="007B50AC" w14:paraId="299F285B" w14:textId="77777777" w:rsidTr="007B50AC">
        <w:trPr>
          <w:tblCellSpacing w:w="15" w:type="dxa"/>
        </w:trPr>
        <w:tc>
          <w:tcPr>
            <w:tcW w:w="0" w:type="auto"/>
            <w:vAlign w:val="center"/>
            <w:hideMark/>
          </w:tcPr>
          <w:p w14:paraId="69881B94" w14:textId="77777777" w:rsidR="007B50AC" w:rsidRPr="007B50AC" w:rsidRDefault="007B50AC" w:rsidP="007B50AC">
            <w:pPr>
              <w:rPr>
                <w:lang w:val="de-DE"/>
              </w:rPr>
            </w:pPr>
            <w:r w:rsidRPr="007B50AC">
              <w:rPr>
                <w:lang w:val="de-DE"/>
              </w:rPr>
              <w:t>Sichtung und Prüfung der Daten</w:t>
            </w:r>
          </w:p>
        </w:tc>
        <w:tc>
          <w:tcPr>
            <w:tcW w:w="0" w:type="auto"/>
            <w:vAlign w:val="center"/>
            <w:hideMark/>
          </w:tcPr>
          <w:p w14:paraId="2596EA17" w14:textId="77777777" w:rsidR="007B50AC" w:rsidRPr="007B50AC" w:rsidRDefault="007B50AC" w:rsidP="007B50AC">
            <w:pPr>
              <w:rPr>
                <w:lang w:val="de-DE"/>
              </w:rPr>
            </w:pPr>
            <w:r w:rsidRPr="007B50AC">
              <w:rPr>
                <w:lang w:val="de-DE"/>
              </w:rPr>
              <w:t>0,5 Tage</w:t>
            </w:r>
          </w:p>
        </w:tc>
      </w:tr>
      <w:tr w:rsidR="007B50AC" w:rsidRPr="007B50AC" w14:paraId="650C9C2D" w14:textId="77777777" w:rsidTr="007B50AC">
        <w:trPr>
          <w:tblCellSpacing w:w="15" w:type="dxa"/>
        </w:trPr>
        <w:tc>
          <w:tcPr>
            <w:tcW w:w="0" w:type="auto"/>
            <w:vAlign w:val="center"/>
            <w:hideMark/>
          </w:tcPr>
          <w:p w14:paraId="59DC0725" w14:textId="77777777" w:rsidR="007B50AC" w:rsidRPr="007B50AC" w:rsidRDefault="007B50AC" w:rsidP="007B50AC">
            <w:pPr>
              <w:rPr>
                <w:lang w:val="de-DE"/>
              </w:rPr>
            </w:pPr>
            <w:r w:rsidRPr="007B50AC">
              <w:rPr>
                <w:lang w:val="de-DE"/>
              </w:rPr>
              <w:t>Analyse der Verteilung der Zielvariable</w:t>
            </w:r>
          </w:p>
        </w:tc>
        <w:tc>
          <w:tcPr>
            <w:tcW w:w="0" w:type="auto"/>
            <w:vAlign w:val="center"/>
            <w:hideMark/>
          </w:tcPr>
          <w:p w14:paraId="690AF958" w14:textId="77777777" w:rsidR="007B50AC" w:rsidRPr="007B50AC" w:rsidRDefault="007B50AC" w:rsidP="007B50AC">
            <w:pPr>
              <w:rPr>
                <w:lang w:val="de-DE"/>
              </w:rPr>
            </w:pPr>
            <w:r w:rsidRPr="007B50AC">
              <w:rPr>
                <w:lang w:val="de-DE"/>
              </w:rPr>
              <w:t>0,5 Tage</w:t>
            </w:r>
          </w:p>
        </w:tc>
      </w:tr>
      <w:tr w:rsidR="007B50AC" w:rsidRPr="007B50AC" w14:paraId="57F53D20" w14:textId="77777777" w:rsidTr="007B50AC">
        <w:trPr>
          <w:tblCellSpacing w:w="15" w:type="dxa"/>
        </w:trPr>
        <w:tc>
          <w:tcPr>
            <w:tcW w:w="0" w:type="auto"/>
            <w:vAlign w:val="center"/>
            <w:hideMark/>
          </w:tcPr>
          <w:p w14:paraId="2FD06A2D" w14:textId="77777777" w:rsidR="007B50AC" w:rsidRPr="007B50AC" w:rsidRDefault="007B50AC" w:rsidP="007B50AC">
            <w:pPr>
              <w:rPr>
                <w:lang w:val="de-DE"/>
              </w:rPr>
            </w:pPr>
            <w:r w:rsidRPr="007B50AC">
              <w:rPr>
                <w:lang w:val="de-DE"/>
              </w:rPr>
              <w:t>Korrelationsanalyse</w:t>
            </w:r>
          </w:p>
        </w:tc>
        <w:tc>
          <w:tcPr>
            <w:tcW w:w="0" w:type="auto"/>
            <w:vAlign w:val="center"/>
            <w:hideMark/>
          </w:tcPr>
          <w:p w14:paraId="6986158A" w14:textId="77777777" w:rsidR="007B50AC" w:rsidRPr="007B50AC" w:rsidRDefault="007B50AC" w:rsidP="007B50AC">
            <w:pPr>
              <w:rPr>
                <w:lang w:val="de-DE"/>
              </w:rPr>
            </w:pPr>
            <w:r w:rsidRPr="007B50AC">
              <w:rPr>
                <w:lang w:val="de-DE"/>
              </w:rPr>
              <w:t>1 Tag</w:t>
            </w:r>
          </w:p>
        </w:tc>
      </w:tr>
      <w:tr w:rsidR="007B50AC" w:rsidRPr="007B50AC" w14:paraId="7E64D727" w14:textId="77777777" w:rsidTr="007B50AC">
        <w:trPr>
          <w:tblCellSpacing w:w="15" w:type="dxa"/>
        </w:trPr>
        <w:tc>
          <w:tcPr>
            <w:tcW w:w="0" w:type="auto"/>
            <w:vAlign w:val="center"/>
            <w:hideMark/>
          </w:tcPr>
          <w:p w14:paraId="7636E756" w14:textId="77777777" w:rsidR="007B50AC" w:rsidRPr="007B50AC" w:rsidRDefault="007B50AC" w:rsidP="007B50AC">
            <w:pPr>
              <w:rPr>
                <w:lang w:val="de-DE"/>
              </w:rPr>
            </w:pPr>
            <w:r w:rsidRPr="007B50AC">
              <w:rPr>
                <w:lang w:val="de-DE"/>
              </w:rPr>
              <w:t>Prüfung der Hypothesen</w:t>
            </w:r>
          </w:p>
        </w:tc>
        <w:tc>
          <w:tcPr>
            <w:tcW w:w="0" w:type="auto"/>
            <w:vAlign w:val="center"/>
            <w:hideMark/>
          </w:tcPr>
          <w:p w14:paraId="3355D1F8" w14:textId="77777777" w:rsidR="007B50AC" w:rsidRPr="007B50AC" w:rsidRDefault="007B50AC" w:rsidP="007B50AC">
            <w:pPr>
              <w:rPr>
                <w:lang w:val="de-DE"/>
              </w:rPr>
            </w:pPr>
            <w:r w:rsidRPr="007B50AC">
              <w:rPr>
                <w:lang w:val="de-DE"/>
              </w:rPr>
              <w:t>1 Tag</w:t>
            </w:r>
          </w:p>
        </w:tc>
      </w:tr>
      <w:tr w:rsidR="007B50AC" w:rsidRPr="007B50AC" w14:paraId="04D7A256" w14:textId="77777777" w:rsidTr="007B50AC">
        <w:trPr>
          <w:tblCellSpacing w:w="15" w:type="dxa"/>
        </w:trPr>
        <w:tc>
          <w:tcPr>
            <w:tcW w:w="0" w:type="auto"/>
            <w:vAlign w:val="center"/>
            <w:hideMark/>
          </w:tcPr>
          <w:p w14:paraId="7D9EFEFB" w14:textId="77777777" w:rsidR="007B50AC" w:rsidRPr="007B50AC" w:rsidRDefault="007B50AC" w:rsidP="007B50AC">
            <w:pPr>
              <w:rPr>
                <w:lang w:val="de-DE"/>
              </w:rPr>
            </w:pPr>
            <w:r w:rsidRPr="007B50AC">
              <w:rPr>
                <w:lang w:val="de-DE"/>
              </w:rPr>
              <w:t>Dokumentation der Ergebnisse</w:t>
            </w:r>
          </w:p>
        </w:tc>
        <w:tc>
          <w:tcPr>
            <w:tcW w:w="0" w:type="auto"/>
            <w:vAlign w:val="center"/>
            <w:hideMark/>
          </w:tcPr>
          <w:p w14:paraId="57A8E149" w14:textId="77777777" w:rsidR="007B50AC" w:rsidRPr="007B50AC" w:rsidRDefault="007B50AC" w:rsidP="007B50AC">
            <w:pPr>
              <w:rPr>
                <w:lang w:val="de-DE"/>
              </w:rPr>
            </w:pPr>
            <w:r w:rsidRPr="007B50AC">
              <w:rPr>
                <w:lang w:val="de-DE"/>
              </w:rPr>
              <w:t>1 Tag</w:t>
            </w:r>
          </w:p>
        </w:tc>
      </w:tr>
      <w:tr w:rsidR="007B50AC" w:rsidRPr="007B50AC" w14:paraId="24CCAEEA" w14:textId="77777777" w:rsidTr="007B50AC">
        <w:trPr>
          <w:tblCellSpacing w:w="15" w:type="dxa"/>
        </w:trPr>
        <w:tc>
          <w:tcPr>
            <w:tcW w:w="0" w:type="auto"/>
            <w:vAlign w:val="center"/>
          </w:tcPr>
          <w:p w14:paraId="5111E03B" w14:textId="77777777" w:rsidR="007B50AC" w:rsidRPr="007B50AC" w:rsidRDefault="007B50AC" w:rsidP="007B50AC">
            <w:pPr>
              <w:rPr>
                <w:lang w:val="de-DE"/>
              </w:rPr>
            </w:pPr>
          </w:p>
        </w:tc>
        <w:tc>
          <w:tcPr>
            <w:tcW w:w="0" w:type="auto"/>
            <w:vAlign w:val="center"/>
          </w:tcPr>
          <w:p w14:paraId="35D418EB" w14:textId="77777777" w:rsidR="007B50AC" w:rsidRPr="007B50AC" w:rsidRDefault="007B50AC" w:rsidP="007B50AC">
            <w:pPr>
              <w:rPr>
                <w:lang w:val="de-DE"/>
              </w:rPr>
            </w:pPr>
          </w:p>
        </w:tc>
      </w:tr>
    </w:tbl>
    <w:p w14:paraId="71EA15A2" w14:textId="77777777" w:rsidR="007B50AC" w:rsidRDefault="007B50AC" w:rsidP="007B50AC">
      <w:pPr>
        <w:rPr>
          <w:b/>
          <w:bCs/>
          <w:lang w:val="de-DE"/>
        </w:rPr>
      </w:pPr>
    </w:p>
    <w:p w14:paraId="5F7B7789" w14:textId="3755CEC4" w:rsidR="007B50AC" w:rsidRPr="007B50AC" w:rsidRDefault="007B50AC" w:rsidP="007B50AC">
      <w:pPr>
        <w:rPr>
          <w:lang w:val="de-DE"/>
        </w:rPr>
      </w:pPr>
      <w:r w:rsidRPr="007B50AC">
        <w:rPr>
          <w:b/>
          <w:bCs/>
          <w:lang w:val="de-DE"/>
        </w:rPr>
        <w:lastRenderedPageBreak/>
        <w:t>6. Technische Beschreibung (</w:t>
      </w:r>
      <w:proofErr w:type="spellStart"/>
      <w:r w:rsidRPr="007B50AC">
        <w:rPr>
          <w:b/>
          <w:bCs/>
          <w:lang w:val="de-DE"/>
        </w:rPr>
        <w:t>Machine</w:t>
      </w:r>
      <w:proofErr w:type="spellEnd"/>
      <w:r w:rsidRPr="007B50AC">
        <w:rPr>
          <w:b/>
          <w:bCs/>
          <w:lang w:val="de-DE"/>
        </w:rPr>
        <w:t xml:space="preserve"> Learning Canvas)</w:t>
      </w:r>
    </w:p>
    <w:p w14:paraId="1EA5A8C0" w14:textId="77777777" w:rsidR="007B50AC" w:rsidRPr="007B50AC" w:rsidRDefault="007B50AC" w:rsidP="007B50AC">
      <w:pPr>
        <w:numPr>
          <w:ilvl w:val="0"/>
          <w:numId w:val="19"/>
        </w:numPr>
        <w:rPr>
          <w:lang w:val="de-DE"/>
        </w:rPr>
      </w:pPr>
      <w:r w:rsidRPr="007B50AC">
        <w:rPr>
          <w:b/>
          <w:bCs/>
          <w:lang w:val="de-DE"/>
        </w:rPr>
        <w:t>Problemstellung:</w:t>
      </w:r>
      <w:r w:rsidRPr="007B50AC">
        <w:rPr>
          <w:lang w:val="de-DE"/>
        </w:rPr>
        <w:t xml:space="preserve"> Vorhersage der Mitgliederabwanderung</w:t>
      </w:r>
    </w:p>
    <w:p w14:paraId="54478964" w14:textId="77777777" w:rsidR="007B50AC" w:rsidRPr="007B50AC" w:rsidRDefault="007B50AC" w:rsidP="007B50AC">
      <w:pPr>
        <w:numPr>
          <w:ilvl w:val="0"/>
          <w:numId w:val="19"/>
        </w:numPr>
        <w:rPr>
          <w:lang w:val="de-DE"/>
        </w:rPr>
      </w:pPr>
      <w:r w:rsidRPr="007B50AC">
        <w:rPr>
          <w:b/>
          <w:bCs/>
          <w:lang w:val="de-DE"/>
        </w:rPr>
        <w:t>Ziel:</w:t>
      </w:r>
      <w:r w:rsidRPr="007B50AC">
        <w:rPr>
          <w:lang w:val="de-DE"/>
        </w:rPr>
        <w:t xml:space="preserve"> Klassifikation (</w:t>
      </w:r>
      <w:proofErr w:type="spellStart"/>
      <w:r w:rsidRPr="007B50AC">
        <w:rPr>
          <w:lang w:val="de-DE"/>
        </w:rPr>
        <w:t>Churn</w:t>
      </w:r>
      <w:proofErr w:type="spellEnd"/>
      <w:r w:rsidRPr="007B50AC">
        <w:rPr>
          <w:lang w:val="de-DE"/>
        </w:rPr>
        <w:t>: ja/nein)</w:t>
      </w:r>
    </w:p>
    <w:p w14:paraId="576EB1A5" w14:textId="77777777" w:rsidR="007B50AC" w:rsidRPr="007B50AC" w:rsidRDefault="007B50AC" w:rsidP="007B50AC">
      <w:pPr>
        <w:numPr>
          <w:ilvl w:val="0"/>
          <w:numId w:val="19"/>
        </w:numPr>
        <w:rPr>
          <w:lang w:val="de-DE"/>
        </w:rPr>
      </w:pPr>
      <w:r w:rsidRPr="007B50AC">
        <w:rPr>
          <w:b/>
          <w:bCs/>
          <w:lang w:val="de-DE"/>
        </w:rPr>
        <w:t>Input-Features:</w:t>
      </w:r>
      <w:r w:rsidRPr="007B50AC">
        <w:rPr>
          <w:lang w:val="de-DE"/>
        </w:rPr>
        <w:t xml:space="preserve"> Alter, Vertragslaufzeit, Nutzungsverhalten, Zusatzkosten u.a.</w:t>
      </w:r>
    </w:p>
    <w:p w14:paraId="4CA1EB7F" w14:textId="77777777" w:rsidR="007B50AC" w:rsidRPr="007B50AC" w:rsidRDefault="007B50AC" w:rsidP="007B50AC">
      <w:pPr>
        <w:numPr>
          <w:ilvl w:val="0"/>
          <w:numId w:val="19"/>
        </w:numPr>
        <w:rPr>
          <w:lang w:val="de-DE"/>
        </w:rPr>
      </w:pPr>
      <w:r w:rsidRPr="007B50AC">
        <w:rPr>
          <w:b/>
          <w:bCs/>
          <w:lang w:val="de-DE"/>
        </w:rPr>
        <w:t>Output:</w:t>
      </w:r>
      <w:r w:rsidRPr="007B50AC">
        <w:rPr>
          <w:lang w:val="de-DE"/>
        </w:rPr>
        <w:t xml:space="preserve"> Kündigungswahrscheinlichkeit</w:t>
      </w:r>
    </w:p>
    <w:p w14:paraId="08F98354" w14:textId="77777777" w:rsidR="007B50AC" w:rsidRDefault="007B50AC" w:rsidP="007B50AC">
      <w:pPr>
        <w:numPr>
          <w:ilvl w:val="0"/>
          <w:numId w:val="19"/>
        </w:numPr>
        <w:rPr>
          <w:lang w:val="de-DE"/>
        </w:rPr>
      </w:pPr>
      <w:r w:rsidRPr="007B50AC">
        <w:rPr>
          <w:b/>
          <w:bCs/>
          <w:lang w:val="de-DE"/>
        </w:rPr>
        <w:t>Messgrößen:</w:t>
      </w:r>
      <w:r w:rsidRPr="007B50AC">
        <w:rPr>
          <w:lang w:val="de-DE"/>
        </w:rPr>
        <w:t xml:space="preserve"> Korrelationen (in Sprint 1), ggf. später </w:t>
      </w:r>
      <w:proofErr w:type="spellStart"/>
      <w:r w:rsidRPr="007B50AC">
        <w:rPr>
          <w:lang w:val="de-DE"/>
        </w:rPr>
        <w:t>Klassifikationsmetriken</w:t>
      </w:r>
      <w:proofErr w:type="spellEnd"/>
      <w:r w:rsidRPr="007B50AC">
        <w:rPr>
          <w:lang w:val="de-DE"/>
        </w:rPr>
        <w:t xml:space="preserve"> wie</w:t>
      </w:r>
    </w:p>
    <w:p w14:paraId="7AD437D5" w14:textId="49597C11" w:rsidR="007B50AC" w:rsidRDefault="007B50AC" w:rsidP="007B50AC">
      <w:pPr>
        <w:numPr>
          <w:ilvl w:val="0"/>
          <w:numId w:val="19"/>
        </w:numPr>
        <w:rPr>
          <w:lang w:val="de-DE"/>
        </w:rPr>
      </w:pPr>
      <w:proofErr w:type="spellStart"/>
      <w:r w:rsidRPr="007B50AC">
        <w:rPr>
          <w:lang w:val="de-DE"/>
        </w:rPr>
        <w:t>Accuracy</w:t>
      </w:r>
      <w:proofErr w:type="spellEnd"/>
      <w:r w:rsidRPr="007B50AC">
        <w:rPr>
          <w:lang w:val="de-DE"/>
        </w:rPr>
        <w:t xml:space="preserve"> oder Precision</w:t>
      </w:r>
    </w:p>
    <w:p w14:paraId="316192C2" w14:textId="77777777" w:rsidR="007B50AC" w:rsidRDefault="007B50AC" w:rsidP="007B50AC">
      <w:pPr>
        <w:rPr>
          <w:lang w:val="de-DE"/>
        </w:rPr>
      </w:pPr>
    </w:p>
    <w:p w14:paraId="349FCE64" w14:textId="77777777" w:rsidR="007B50AC" w:rsidRPr="007B50AC" w:rsidRDefault="007B50AC" w:rsidP="007B50AC">
      <w:pPr>
        <w:rPr>
          <w:lang w:val="de-DE"/>
        </w:rPr>
      </w:pPr>
    </w:p>
    <w:p w14:paraId="3A6ED845" w14:textId="77777777" w:rsidR="007B50AC" w:rsidRPr="007B50AC" w:rsidRDefault="007B50AC" w:rsidP="007B50AC">
      <w:pPr>
        <w:rPr>
          <w:lang w:val="de-DE"/>
        </w:rPr>
      </w:pPr>
      <w:r w:rsidRPr="007B50AC">
        <w:rPr>
          <w:b/>
          <w:bCs/>
          <w:lang w:val="de-DE"/>
        </w:rPr>
        <w:t>7. Ergebnisse der explorativen Datenanalyse (EDA)</w:t>
      </w:r>
      <w:r w:rsidRPr="007B50AC">
        <w:rPr>
          <w:lang w:val="de-DE"/>
        </w:rPr>
        <w:br/>
        <w:t xml:space="preserve">Die Analyse ergab eine durchschnittliche Kündigungsrate von </w:t>
      </w:r>
      <w:r w:rsidRPr="007B50AC">
        <w:rPr>
          <w:b/>
          <w:bCs/>
          <w:lang w:val="de-DE"/>
        </w:rPr>
        <w:t>26,5 %</w:t>
      </w:r>
      <w:r w:rsidRPr="007B50AC">
        <w:rPr>
          <w:lang w:val="de-DE"/>
        </w:rPr>
        <w:t>. Mehrere Variablen zeigten einen signifikanten Einfluss auf die Kündigungswahrscheinlichkeit. Besonders schützend wirkten sich folgende Merkmale aus:</w:t>
      </w:r>
    </w:p>
    <w:p w14:paraId="496BAC80" w14:textId="77777777" w:rsidR="007B50AC" w:rsidRPr="007B50AC" w:rsidRDefault="007B50AC" w:rsidP="007B50AC">
      <w:pPr>
        <w:numPr>
          <w:ilvl w:val="0"/>
          <w:numId w:val="20"/>
        </w:numPr>
        <w:rPr>
          <w:lang w:val="de-DE"/>
        </w:rPr>
      </w:pPr>
      <w:r w:rsidRPr="007B50AC">
        <w:rPr>
          <w:lang w:val="de-DE"/>
        </w:rPr>
        <w:t>Längere Mitgliedschaftsdauer</w:t>
      </w:r>
    </w:p>
    <w:p w14:paraId="42C597BF" w14:textId="77777777" w:rsidR="007B50AC" w:rsidRPr="007B50AC" w:rsidRDefault="007B50AC" w:rsidP="007B50AC">
      <w:pPr>
        <w:numPr>
          <w:ilvl w:val="0"/>
          <w:numId w:val="20"/>
        </w:numPr>
        <w:rPr>
          <w:lang w:val="de-DE"/>
        </w:rPr>
      </w:pPr>
      <w:r w:rsidRPr="007B50AC">
        <w:rPr>
          <w:lang w:val="de-DE"/>
        </w:rPr>
        <w:t>Hohe Aktivität im aktuellen Monat und in der letzten Woche</w:t>
      </w:r>
    </w:p>
    <w:p w14:paraId="315B4DC8" w14:textId="77777777" w:rsidR="007B50AC" w:rsidRPr="007B50AC" w:rsidRDefault="007B50AC" w:rsidP="007B50AC">
      <w:pPr>
        <w:numPr>
          <w:ilvl w:val="0"/>
          <w:numId w:val="20"/>
        </w:numPr>
        <w:rPr>
          <w:lang w:val="de-DE"/>
        </w:rPr>
      </w:pPr>
      <w:r w:rsidRPr="007B50AC">
        <w:rPr>
          <w:lang w:val="de-DE"/>
        </w:rPr>
        <w:t>Zusatzkäufe (z. B. Getränke, Massagen, Personal Training)</w:t>
      </w:r>
    </w:p>
    <w:p w14:paraId="16C3D1DE" w14:textId="77777777" w:rsidR="007B50AC" w:rsidRPr="007B50AC" w:rsidRDefault="007B50AC" w:rsidP="007B50AC">
      <w:pPr>
        <w:numPr>
          <w:ilvl w:val="0"/>
          <w:numId w:val="20"/>
        </w:numPr>
        <w:rPr>
          <w:lang w:val="de-DE"/>
        </w:rPr>
      </w:pPr>
      <w:r w:rsidRPr="007B50AC">
        <w:rPr>
          <w:lang w:val="de-DE"/>
        </w:rPr>
        <w:t>Höheres Lebensalter</w:t>
      </w:r>
    </w:p>
    <w:p w14:paraId="7156EDD0" w14:textId="77777777" w:rsidR="007B50AC" w:rsidRPr="007B50AC" w:rsidRDefault="007B50AC" w:rsidP="007B50AC">
      <w:pPr>
        <w:numPr>
          <w:ilvl w:val="0"/>
          <w:numId w:val="20"/>
        </w:numPr>
        <w:rPr>
          <w:lang w:val="de-DE"/>
        </w:rPr>
      </w:pPr>
      <w:r w:rsidRPr="007B50AC">
        <w:rPr>
          <w:lang w:val="de-DE"/>
        </w:rPr>
        <w:t>Längere Vertragslaufzeit und verbleibende Restlaufzeit</w:t>
      </w:r>
    </w:p>
    <w:p w14:paraId="2EEE3F4C" w14:textId="77777777" w:rsidR="007B50AC" w:rsidRPr="007B50AC" w:rsidRDefault="007B50AC" w:rsidP="007B50AC">
      <w:pPr>
        <w:numPr>
          <w:ilvl w:val="0"/>
          <w:numId w:val="20"/>
        </w:numPr>
        <w:rPr>
          <w:lang w:val="de-DE"/>
        </w:rPr>
      </w:pPr>
      <w:r w:rsidRPr="007B50AC">
        <w:rPr>
          <w:lang w:val="de-DE"/>
        </w:rPr>
        <w:t>Teilnahme an Gruppenkursen</w:t>
      </w:r>
    </w:p>
    <w:p w14:paraId="04FF0E78" w14:textId="77777777" w:rsidR="007B50AC" w:rsidRDefault="007B50AC" w:rsidP="007B50AC">
      <w:pPr>
        <w:numPr>
          <w:ilvl w:val="0"/>
          <w:numId w:val="20"/>
        </w:numPr>
        <w:rPr>
          <w:lang w:val="de-DE"/>
        </w:rPr>
      </w:pPr>
      <w:r w:rsidRPr="007B50AC">
        <w:rPr>
          <w:lang w:val="de-DE"/>
        </w:rPr>
        <w:t>Nutzung von Freundschaftswerbung oder Partnerrabatten</w:t>
      </w:r>
    </w:p>
    <w:p w14:paraId="56C4A04F" w14:textId="77777777" w:rsidR="007B50AC" w:rsidRDefault="007B50AC" w:rsidP="007B50AC">
      <w:pPr>
        <w:rPr>
          <w:lang w:val="de-DE"/>
        </w:rPr>
      </w:pPr>
    </w:p>
    <w:p w14:paraId="4AA0AE70" w14:textId="77777777" w:rsidR="007B50AC" w:rsidRPr="007B50AC" w:rsidRDefault="007B50AC" w:rsidP="007B50AC">
      <w:pPr>
        <w:rPr>
          <w:lang w:val="de-DE"/>
        </w:rPr>
      </w:pPr>
    </w:p>
    <w:p w14:paraId="47DACC7D" w14:textId="77777777" w:rsidR="007B50AC" w:rsidRPr="007B50AC" w:rsidRDefault="007B50AC" w:rsidP="007B50AC">
      <w:pPr>
        <w:rPr>
          <w:lang w:val="de-DE"/>
        </w:rPr>
      </w:pPr>
      <w:r w:rsidRPr="007B50AC">
        <w:rPr>
          <w:lang w:val="de-DE"/>
        </w:rPr>
        <w:t xml:space="preserve">Damit konnten </w:t>
      </w:r>
      <w:r w:rsidRPr="007B50AC">
        <w:rPr>
          <w:b/>
          <w:bCs/>
          <w:lang w:val="de-DE"/>
        </w:rPr>
        <w:t>alle aufgestellten Hypothesen durch die Daten gestützt werden</w:t>
      </w:r>
      <w:r w:rsidRPr="007B50AC">
        <w:rPr>
          <w:lang w:val="de-DE"/>
        </w:rPr>
        <w:t>. Die Erkenntnisse bieten eine fundierte Basis für gezielte Maßnahmen zur Reduktion der Mitgliederabwanderung, beispielsweise durch Incentivierung aktiver Nutzung, die Förderung von langfristigen Verträgen oder gezielte Programme für jüngere und weniger aktive Mitglieder.</w:t>
      </w:r>
    </w:p>
    <w:p w14:paraId="0A45DF68" w14:textId="24FA3C44" w:rsidR="00614C97" w:rsidRPr="007B50AC" w:rsidRDefault="00614C97" w:rsidP="007B50AC"/>
    <w:sectPr w:rsidR="00614C97" w:rsidRPr="007B50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6367F86"/>
    <w:multiLevelType w:val="multilevel"/>
    <w:tmpl w:val="36A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D6DDC"/>
    <w:multiLevelType w:val="multilevel"/>
    <w:tmpl w:val="D08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E1210"/>
    <w:multiLevelType w:val="multilevel"/>
    <w:tmpl w:val="2D5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813FC"/>
    <w:multiLevelType w:val="multilevel"/>
    <w:tmpl w:val="C65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724B3"/>
    <w:multiLevelType w:val="multilevel"/>
    <w:tmpl w:val="452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50906"/>
    <w:multiLevelType w:val="multilevel"/>
    <w:tmpl w:val="BA2E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35619"/>
    <w:multiLevelType w:val="multilevel"/>
    <w:tmpl w:val="736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F43DF"/>
    <w:multiLevelType w:val="multilevel"/>
    <w:tmpl w:val="1378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D3601"/>
    <w:multiLevelType w:val="multilevel"/>
    <w:tmpl w:val="00A0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A43C1"/>
    <w:multiLevelType w:val="multilevel"/>
    <w:tmpl w:val="08EC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60983"/>
    <w:multiLevelType w:val="multilevel"/>
    <w:tmpl w:val="32BCA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650740">
    <w:abstractNumId w:val="8"/>
  </w:num>
  <w:num w:numId="2" w16cid:durableId="833570883">
    <w:abstractNumId w:val="6"/>
  </w:num>
  <w:num w:numId="3" w16cid:durableId="883981861">
    <w:abstractNumId w:val="5"/>
  </w:num>
  <w:num w:numId="4" w16cid:durableId="1336542581">
    <w:abstractNumId w:val="4"/>
  </w:num>
  <w:num w:numId="5" w16cid:durableId="865214416">
    <w:abstractNumId w:val="7"/>
  </w:num>
  <w:num w:numId="6" w16cid:durableId="776870761">
    <w:abstractNumId w:val="3"/>
  </w:num>
  <w:num w:numId="7" w16cid:durableId="1065377497">
    <w:abstractNumId w:val="2"/>
  </w:num>
  <w:num w:numId="8" w16cid:durableId="1933202823">
    <w:abstractNumId w:val="1"/>
  </w:num>
  <w:num w:numId="9" w16cid:durableId="1172794234">
    <w:abstractNumId w:val="0"/>
  </w:num>
  <w:num w:numId="10" w16cid:durableId="126626877">
    <w:abstractNumId w:val="18"/>
  </w:num>
  <w:num w:numId="11" w16cid:durableId="289434344">
    <w:abstractNumId w:val="11"/>
  </w:num>
  <w:num w:numId="12" w16cid:durableId="57170482">
    <w:abstractNumId w:val="10"/>
  </w:num>
  <w:num w:numId="13" w16cid:durableId="1736854465">
    <w:abstractNumId w:val="9"/>
  </w:num>
  <w:num w:numId="14" w16cid:durableId="1686588724">
    <w:abstractNumId w:val="16"/>
  </w:num>
  <w:num w:numId="15" w16cid:durableId="1918440757">
    <w:abstractNumId w:val="19"/>
  </w:num>
  <w:num w:numId="16" w16cid:durableId="1903364311">
    <w:abstractNumId w:val="17"/>
  </w:num>
  <w:num w:numId="17" w16cid:durableId="1460414119">
    <w:abstractNumId w:val="15"/>
  </w:num>
  <w:num w:numId="18" w16cid:durableId="1302810885">
    <w:abstractNumId w:val="12"/>
  </w:num>
  <w:num w:numId="19" w16cid:durableId="1944999228">
    <w:abstractNumId w:val="13"/>
  </w:num>
  <w:num w:numId="20" w16cid:durableId="668481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656"/>
    <w:rsid w:val="0015074B"/>
    <w:rsid w:val="00180E26"/>
    <w:rsid w:val="00287305"/>
    <w:rsid w:val="0029639D"/>
    <w:rsid w:val="00324FB5"/>
    <w:rsid w:val="00326F90"/>
    <w:rsid w:val="00614C97"/>
    <w:rsid w:val="00754B7C"/>
    <w:rsid w:val="007B50AC"/>
    <w:rsid w:val="00824488"/>
    <w:rsid w:val="00A03467"/>
    <w:rsid w:val="00AA1D8D"/>
    <w:rsid w:val="00AB1FA8"/>
    <w:rsid w:val="00B47730"/>
    <w:rsid w:val="00C8701A"/>
    <w:rsid w:val="00CA07D9"/>
    <w:rsid w:val="00CB0664"/>
    <w:rsid w:val="00DF69DC"/>
    <w:rsid w:val="00E1250D"/>
    <w:rsid w:val="00E46B1B"/>
    <w:rsid w:val="00EE75E5"/>
    <w:rsid w:val="00F42E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3AA3C"/>
  <w14:defaultImageDpi w14:val="300"/>
  <w15:docId w15:val="{D6510BA8-DF63-4B6D-98EB-A24F7D6D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544797">
      <w:bodyDiv w:val="1"/>
      <w:marLeft w:val="0"/>
      <w:marRight w:val="0"/>
      <w:marTop w:val="0"/>
      <w:marBottom w:val="0"/>
      <w:divBdr>
        <w:top w:val="none" w:sz="0" w:space="0" w:color="auto"/>
        <w:left w:val="none" w:sz="0" w:space="0" w:color="auto"/>
        <w:bottom w:val="none" w:sz="0" w:space="0" w:color="auto"/>
        <w:right w:val="none" w:sz="0" w:space="0" w:color="auto"/>
      </w:divBdr>
      <w:divsChild>
        <w:div w:id="438911379">
          <w:marLeft w:val="0"/>
          <w:marRight w:val="0"/>
          <w:marTop w:val="0"/>
          <w:marBottom w:val="0"/>
          <w:divBdr>
            <w:top w:val="none" w:sz="0" w:space="0" w:color="auto"/>
            <w:left w:val="none" w:sz="0" w:space="0" w:color="auto"/>
            <w:bottom w:val="none" w:sz="0" w:space="0" w:color="auto"/>
            <w:right w:val="none" w:sz="0" w:space="0" w:color="auto"/>
          </w:divBdr>
          <w:divsChild>
            <w:div w:id="1544099292">
              <w:marLeft w:val="0"/>
              <w:marRight w:val="0"/>
              <w:marTop w:val="0"/>
              <w:marBottom w:val="0"/>
              <w:divBdr>
                <w:top w:val="none" w:sz="0" w:space="0" w:color="auto"/>
                <w:left w:val="none" w:sz="0" w:space="0" w:color="auto"/>
                <w:bottom w:val="none" w:sz="0" w:space="0" w:color="auto"/>
                <w:right w:val="none" w:sz="0" w:space="0" w:color="auto"/>
              </w:divBdr>
            </w:div>
          </w:divsChild>
        </w:div>
        <w:div w:id="627512121">
          <w:marLeft w:val="0"/>
          <w:marRight w:val="0"/>
          <w:marTop w:val="0"/>
          <w:marBottom w:val="0"/>
          <w:divBdr>
            <w:top w:val="none" w:sz="0" w:space="0" w:color="auto"/>
            <w:left w:val="none" w:sz="0" w:space="0" w:color="auto"/>
            <w:bottom w:val="none" w:sz="0" w:space="0" w:color="auto"/>
            <w:right w:val="none" w:sz="0" w:space="0" w:color="auto"/>
          </w:divBdr>
          <w:divsChild>
            <w:div w:id="14610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1105">
      <w:bodyDiv w:val="1"/>
      <w:marLeft w:val="0"/>
      <w:marRight w:val="0"/>
      <w:marTop w:val="0"/>
      <w:marBottom w:val="0"/>
      <w:divBdr>
        <w:top w:val="none" w:sz="0" w:space="0" w:color="auto"/>
        <w:left w:val="none" w:sz="0" w:space="0" w:color="auto"/>
        <w:bottom w:val="none" w:sz="0" w:space="0" w:color="auto"/>
        <w:right w:val="none" w:sz="0" w:space="0" w:color="auto"/>
      </w:divBdr>
      <w:divsChild>
        <w:div w:id="300577477">
          <w:marLeft w:val="0"/>
          <w:marRight w:val="0"/>
          <w:marTop w:val="0"/>
          <w:marBottom w:val="0"/>
          <w:divBdr>
            <w:top w:val="none" w:sz="0" w:space="0" w:color="auto"/>
            <w:left w:val="none" w:sz="0" w:space="0" w:color="auto"/>
            <w:bottom w:val="none" w:sz="0" w:space="0" w:color="auto"/>
            <w:right w:val="none" w:sz="0" w:space="0" w:color="auto"/>
          </w:divBdr>
          <w:divsChild>
            <w:div w:id="1922135352">
              <w:marLeft w:val="0"/>
              <w:marRight w:val="0"/>
              <w:marTop w:val="0"/>
              <w:marBottom w:val="0"/>
              <w:divBdr>
                <w:top w:val="none" w:sz="0" w:space="0" w:color="auto"/>
                <w:left w:val="none" w:sz="0" w:space="0" w:color="auto"/>
                <w:bottom w:val="none" w:sz="0" w:space="0" w:color="auto"/>
                <w:right w:val="none" w:sz="0" w:space="0" w:color="auto"/>
              </w:divBdr>
            </w:div>
          </w:divsChild>
        </w:div>
        <w:div w:id="1709379256">
          <w:marLeft w:val="0"/>
          <w:marRight w:val="0"/>
          <w:marTop w:val="0"/>
          <w:marBottom w:val="0"/>
          <w:divBdr>
            <w:top w:val="none" w:sz="0" w:space="0" w:color="auto"/>
            <w:left w:val="none" w:sz="0" w:space="0" w:color="auto"/>
            <w:bottom w:val="none" w:sz="0" w:space="0" w:color="auto"/>
            <w:right w:val="none" w:sz="0" w:space="0" w:color="auto"/>
          </w:divBdr>
          <w:divsChild>
            <w:div w:id="9451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4142">
      <w:bodyDiv w:val="1"/>
      <w:marLeft w:val="0"/>
      <w:marRight w:val="0"/>
      <w:marTop w:val="0"/>
      <w:marBottom w:val="0"/>
      <w:divBdr>
        <w:top w:val="none" w:sz="0" w:space="0" w:color="auto"/>
        <w:left w:val="none" w:sz="0" w:space="0" w:color="auto"/>
        <w:bottom w:val="none" w:sz="0" w:space="0" w:color="auto"/>
        <w:right w:val="none" w:sz="0" w:space="0" w:color="auto"/>
      </w:divBdr>
      <w:divsChild>
        <w:div w:id="255527592">
          <w:marLeft w:val="0"/>
          <w:marRight w:val="0"/>
          <w:marTop w:val="0"/>
          <w:marBottom w:val="0"/>
          <w:divBdr>
            <w:top w:val="none" w:sz="0" w:space="0" w:color="auto"/>
            <w:left w:val="none" w:sz="0" w:space="0" w:color="auto"/>
            <w:bottom w:val="none" w:sz="0" w:space="0" w:color="auto"/>
            <w:right w:val="none" w:sz="0" w:space="0" w:color="auto"/>
          </w:divBdr>
          <w:divsChild>
            <w:div w:id="316032112">
              <w:marLeft w:val="0"/>
              <w:marRight w:val="0"/>
              <w:marTop w:val="0"/>
              <w:marBottom w:val="0"/>
              <w:divBdr>
                <w:top w:val="none" w:sz="0" w:space="0" w:color="auto"/>
                <w:left w:val="none" w:sz="0" w:space="0" w:color="auto"/>
                <w:bottom w:val="none" w:sz="0" w:space="0" w:color="auto"/>
                <w:right w:val="none" w:sz="0" w:space="0" w:color="auto"/>
              </w:divBdr>
            </w:div>
          </w:divsChild>
        </w:div>
        <w:div w:id="1633897767">
          <w:marLeft w:val="0"/>
          <w:marRight w:val="0"/>
          <w:marTop w:val="0"/>
          <w:marBottom w:val="0"/>
          <w:divBdr>
            <w:top w:val="none" w:sz="0" w:space="0" w:color="auto"/>
            <w:left w:val="none" w:sz="0" w:space="0" w:color="auto"/>
            <w:bottom w:val="none" w:sz="0" w:space="0" w:color="auto"/>
            <w:right w:val="none" w:sz="0" w:space="0" w:color="auto"/>
          </w:divBdr>
          <w:divsChild>
            <w:div w:id="1384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0555">
      <w:bodyDiv w:val="1"/>
      <w:marLeft w:val="0"/>
      <w:marRight w:val="0"/>
      <w:marTop w:val="0"/>
      <w:marBottom w:val="0"/>
      <w:divBdr>
        <w:top w:val="none" w:sz="0" w:space="0" w:color="auto"/>
        <w:left w:val="none" w:sz="0" w:space="0" w:color="auto"/>
        <w:bottom w:val="none" w:sz="0" w:space="0" w:color="auto"/>
        <w:right w:val="none" w:sz="0" w:space="0" w:color="auto"/>
      </w:divBdr>
      <w:divsChild>
        <w:div w:id="2131046631">
          <w:marLeft w:val="0"/>
          <w:marRight w:val="0"/>
          <w:marTop w:val="0"/>
          <w:marBottom w:val="0"/>
          <w:divBdr>
            <w:top w:val="none" w:sz="0" w:space="0" w:color="auto"/>
            <w:left w:val="none" w:sz="0" w:space="0" w:color="auto"/>
            <w:bottom w:val="none" w:sz="0" w:space="0" w:color="auto"/>
            <w:right w:val="none" w:sz="0" w:space="0" w:color="auto"/>
          </w:divBdr>
          <w:divsChild>
            <w:div w:id="626282858">
              <w:marLeft w:val="0"/>
              <w:marRight w:val="0"/>
              <w:marTop w:val="0"/>
              <w:marBottom w:val="0"/>
              <w:divBdr>
                <w:top w:val="none" w:sz="0" w:space="0" w:color="auto"/>
                <w:left w:val="none" w:sz="0" w:space="0" w:color="auto"/>
                <w:bottom w:val="none" w:sz="0" w:space="0" w:color="auto"/>
                <w:right w:val="none" w:sz="0" w:space="0" w:color="auto"/>
              </w:divBdr>
            </w:div>
          </w:divsChild>
        </w:div>
        <w:div w:id="1373841250">
          <w:marLeft w:val="0"/>
          <w:marRight w:val="0"/>
          <w:marTop w:val="0"/>
          <w:marBottom w:val="0"/>
          <w:divBdr>
            <w:top w:val="none" w:sz="0" w:space="0" w:color="auto"/>
            <w:left w:val="none" w:sz="0" w:space="0" w:color="auto"/>
            <w:bottom w:val="none" w:sz="0" w:space="0" w:color="auto"/>
            <w:right w:val="none" w:sz="0" w:space="0" w:color="auto"/>
          </w:divBdr>
          <w:divsChild>
            <w:div w:id="4007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583</Words>
  <Characters>3674</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Dorian Ratzmer</cp:lastModifiedBy>
  <cp:revision>7</cp:revision>
  <dcterms:created xsi:type="dcterms:W3CDTF">2025-05-29T17:14:00Z</dcterms:created>
  <dcterms:modified xsi:type="dcterms:W3CDTF">2025-06-02T15:27:00Z</dcterms:modified>
  <cp:category/>
</cp:coreProperties>
</file>